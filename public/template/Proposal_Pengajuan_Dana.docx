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DAF51" w14:textId="77777777" w:rsidR="00577461" w:rsidRDefault="00000000">
      <w:pPr>
        <w:pStyle w:val="Heading1"/>
      </w:pPr>
      <w:r>
        <w:t>PROPOSAL PENGAJUAN DANA</w:t>
      </w:r>
    </w:p>
    <w:p w14:paraId="2A9B85B4" w14:textId="77777777" w:rsidR="00577461" w:rsidRDefault="00000000">
      <w:pPr>
        <w:pStyle w:val="Heading2"/>
      </w:pPr>
      <w:r>
        <w:t>[Judul Kegiatan atau Proyek]</w:t>
      </w:r>
    </w:p>
    <w:p w14:paraId="2B65049D" w14:textId="77777777" w:rsidR="00577461" w:rsidRDefault="00000000">
      <w:r>
        <w:t>**Disusun Oleh:**</w:t>
      </w:r>
      <w:r>
        <w:br/>
        <w:t>[Nama Organisasi/Tim/Individu]</w:t>
      </w:r>
      <w:r>
        <w:br/>
        <w:t>[Alamat atau Lokasi]</w:t>
      </w:r>
      <w:r>
        <w:br/>
        <w:t>[Nomor Telepon dan Email]</w:t>
      </w:r>
      <w:r>
        <w:br/>
        <w:t>[Tanggal Penyusunan Proposal]</w:t>
      </w:r>
    </w:p>
    <w:p w14:paraId="6449D32F" w14:textId="77777777" w:rsidR="00577461" w:rsidRDefault="00000000">
      <w:pPr>
        <w:pStyle w:val="Heading2"/>
      </w:pPr>
      <w:r>
        <w:t>II. Tujuan Kegiatan/Proyek</w:t>
      </w:r>
    </w:p>
    <w:p w14:paraId="7F379A4C" w14:textId="77777777" w:rsidR="00577461" w:rsidRDefault="00000000">
      <w:r>
        <w:t>- Sebutkan tujuan utama kegiatan atau proyek secara jelas dan spesifik.</w:t>
      </w:r>
      <w:r>
        <w:br/>
        <w:t>- Jelaskan manfaat atau dampak yang diharapkan.</w:t>
      </w:r>
    </w:p>
    <w:p w14:paraId="132748DA" w14:textId="77777777" w:rsidR="00577461" w:rsidRDefault="00000000">
      <w:pPr>
        <w:pStyle w:val="Heading2"/>
      </w:pPr>
      <w:r>
        <w:t>III. Rencana Kegiatan</w:t>
      </w:r>
    </w:p>
    <w:p w14:paraId="652294C1" w14:textId="77777777" w:rsidR="00577461" w:rsidRDefault="00000000">
      <w:r>
        <w:t>1. **Nama Kegiatan/Proyek:** [Nama Kegiatan]</w:t>
      </w:r>
      <w:r>
        <w:br/>
        <w:t>2. **Waktu dan Tempat Pelaksanaan:**</w:t>
      </w:r>
      <w:r>
        <w:br/>
        <w:t xml:space="preserve">   - Tanggal: [Tanggal Pelaksanaan]</w:t>
      </w:r>
      <w:r>
        <w:br/>
        <w:t xml:space="preserve">   - Lokasi: [Lokasi Kegiatan]</w:t>
      </w:r>
      <w:r>
        <w:br/>
        <w:t>3. **Deskripsi Kegiatan:**</w:t>
      </w:r>
      <w:r>
        <w:br/>
        <w:t xml:space="preserve">   Jelaskan secara rinci mengenai kegiatan/proyek yang akan dilaksanakan.</w:t>
      </w:r>
    </w:p>
    <w:p w14:paraId="7AB1ADD7" w14:textId="77777777" w:rsidR="00577461" w:rsidRDefault="00000000">
      <w:pPr>
        <w:pStyle w:val="Heading2"/>
      </w:pPr>
      <w:r>
        <w:t>IV. Anggaran Dana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77461" w14:paraId="5578226D" w14:textId="77777777">
        <w:tc>
          <w:tcPr>
            <w:tcW w:w="1728" w:type="dxa"/>
          </w:tcPr>
          <w:p w14:paraId="0D67095E" w14:textId="77777777" w:rsidR="00577461" w:rsidRDefault="00000000">
            <w:r>
              <w:t>No</w:t>
            </w:r>
          </w:p>
        </w:tc>
        <w:tc>
          <w:tcPr>
            <w:tcW w:w="1728" w:type="dxa"/>
          </w:tcPr>
          <w:p w14:paraId="44DF2328" w14:textId="77777777" w:rsidR="00577461" w:rsidRDefault="00000000">
            <w:r>
              <w:t>Item</w:t>
            </w:r>
          </w:p>
        </w:tc>
        <w:tc>
          <w:tcPr>
            <w:tcW w:w="1728" w:type="dxa"/>
          </w:tcPr>
          <w:p w14:paraId="3F547E5D" w14:textId="77777777" w:rsidR="00577461" w:rsidRDefault="00000000">
            <w:r>
              <w:t>Jumlah Unit</w:t>
            </w:r>
          </w:p>
        </w:tc>
        <w:tc>
          <w:tcPr>
            <w:tcW w:w="1728" w:type="dxa"/>
          </w:tcPr>
          <w:p w14:paraId="27807E8B" w14:textId="77777777" w:rsidR="00577461" w:rsidRDefault="00000000">
            <w:r>
              <w:t>Harga per Unit</w:t>
            </w:r>
          </w:p>
        </w:tc>
        <w:tc>
          <w:tcPr>
            <w:tcW w:w="1728" w:type="dxa"/>
          </w:tcPr>
          <w:p w14:paraId="07835C49" w14:textId="77777777" w:rsidR="00577461" w:rsidRDefault="00000000">
            <w:r>
              <w:t>Total</w:t>
            </w:r>
          </w:p>
        </w:tc>
      </w:tr>
      <w:tr w:rsidR="00577461" w14:paraId="4C8A2863" w14:textId="77777777">
        <w:tc>
          <w:tcPr>
            <w:tcW w:w="1728" w:type="dxa"/>
          </w:tcPr>
          <w:p w14:paraId="7CCD9B7E" w14:textId="77777777" w:rsidR="00577461" w:rsidRDefault="00000000">
            <w:r>
              <w:t>1</w:t>
            </w:r>
          </w:p>
        </w:tc>
        <w:tc>
          <w:tcPr>
            <w:tcW w:w="1728" w:type="dxa"/>
          </w:tcPr>
          <w:p w14:paraId="76D32030" w14:textId="77777777" w:rsidR="00577461" w:rsidRDefault="00000000">
            <w:r>
              <w:t>[Nama Item]</w:t>
            </w:r>
          </w:p>
        </w:tc>
        <w:tc>
          <w:tcPr>
            <w:tcW w:w="1728" w:type="dxa"/>
          </w:tcPr>
          <w:p w14:paraId="1C86D58A" w14:textId="77777777" w:rsidR="00577461" w:rsidRDefault="00000000">
            <w:r>
              <w:t>[Jumlah Unit]</w:t>
            </w:r>
          </w:p>
        </w:tc>
        <w:tc>
          <w:tcPr>
            <w:tcW w:w="1728" w:type="dxa"/>
          </w:tcPr>
          <w:p w14:paraId="7BBACB99" w14:textId="77777777" w:rsidR="00577461" w:rsidRDefault="00000000">
            <w:r>
              <w:t>[Harga/Unit]</w:t>
            </w:r>
          </w:p>
        </w:tc>
        <w:tc>
          <w:tcPr>
            <w:tcW w:w="1728" w:type="dxa"/>
          </w:tcPr>
          <w:p w14:paraId="48219CD3" w14:textId="77777777" w:rsidR="00577461" w:rsidRDefault="00000000">
            <w:r>
              <w:t>[Total Harga]</w:t>
            </w:r>
          </w:p>
        </w:tc>
      </w:tr>
      <w:tr w:rsidR="00577461" w14:paraId="45A81CFF" w14:textId="77777777">
        <w:tc>
          <w:tcPr>
            <w:tcW w:w="1728" w:type="dxa"/>
          </w:tcPr>
          <w:p w14:paraId="6B3C40B8" w14:textId="77777777" w:rsidR="00577461" w:rsidRDefault="00000000">
            <w:r>
              <w:t>2</w:t>
            </w:r>
          </w:p>
        </w:tc>
        <w:tc>
          <w:tcPr>
            <w:tcW w:w="1728" w:type="dxa"/>
          </w:tcPr>
          <w:p w14:paraId="018BBC1F" w14:textId="77777777" w:rsidR="00577461" w:rsidRDefault="00000000">
            <w:r>
              <w:t>[Nama Item]</w:t>
            </w:r>
          </w:p>
        </w:tc>
        <w:tc>
          <w:tcPr>
            <w:tcW w:w="1728" w:type="dxa"/>
          </w:tcPr>
          <w:p w14:paraId="68BCACAD" w14:textId="77777777" w:rsidR="00577461" w:rsidRDefault="00000000">
            <w:r>
              <w:t>[Jumlah Unit]</w:t>
            </w:r>
          </w:p>
        </w:tc>
        <w:tc>
          <w:tcPr>
            <w:tcW w:w="1728" w:type="dxa"/>
          </w:tcPr>
          <w:p w14:paraId="29396AA0" w14:textId="77777777" w:rsidR="00577461" w:rsidRDefault="00000000">
            <w:r>
              <w:t>[Harga/Unit]</w:t>
            </w:r>
          </w:p>
        </w:tc>
        <w:tc>
          <w:tcPr>
            <w:tcW w:w="1728" w:type="dxa"/>
          </w:tcPr>
          <w:p w14:paraId="1ABC5225" w14:textId="77777777" w:rsidR="00577461" w:rsidRDefault="00000000">
            <w:r>
              <w:t>[Total Harga]</w:t>
            </w:r>
          </w:p>
        </w:tc>
      </w:tr>
    </w:tbl>
    <w:p w14:paraId="5D6D4E62" w14:textId="77777777" w:rsidR="00577461" w:rsidRDefault="00000000">
      <w:r>
        <w:t>**Total Keseluruhan:** Rp [Total]</w:t>
      </w:r>
    </w:p>
    <w:p w14:paraId="4640D57D" w14:textId="6E2ACB88" w:rsidR="00577461" w:rsidRDefault="00000000">
      <w:r>
        <w:br/>
      </w:r>
      <w:r>
        <w:br/>
      </w:r>
    </w:p>
    <w:p w14:paraId="404B0097" w14:textId="3C772AAE" w:rsidR="00577461" w:rsidRDefault="00000000">
      <w:pPr>
        <w:pStyle w:val="Heading2"/>
      </w:pPr>
      <w:r>
        <w:t xml:space="preserve">Lampiran </w:t>
      </w:r>
    </w:p>
    <w:p w14:paraId="18627514" w14:textId="77777777" w:rsidR="00577461" w:rsidRDefault="00000000">
      <w:r>
        <w:t>- Dokumen pendukung seperti foto lokasi, surat izin, atau surat pendukung lainnya.</w:t>
      </w:r>
    </w:p>
    <w:sectPr w:rsidR="005774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6489901">
    <w:abstractNumId w:val="8"/>
  </w:num>
  <w:num w:numId="2" w16cid:durableId="1405906459">
    <w:abstractNumId w:val="6"/>
  </w:num>
  <w:num w:numId="3" w16cid:durableId="1557666933">
    <w:abstractNumId w:val="5"/>
  </w:num>
  <w:num w:numId="4" w16cid:durableId="826942807">
    <w:abstractNumId w:val="4"/>
  </w:num>
  <w:num w:numId="5" w16cid:durableId="567228424">
    <w:abstractNumId w:val="7"/>
  </w:num>
  <w:num w:numId="6" w16cid:durableId="553153907">
    <w:abstractNumId w:val="3"/>
  </w:num>
  <w:num w:numId="7" w16cid:durableId="463041742">
    <w:abstractNumId w:val="2"/>
  </w:num>
  <w:num w:numId="8" w16cid:durableId="453451747">
    <w:abstractNumId w:val="1"/>
  </w:num>
  <w:num w:numId="9" w16cid:durableId="43255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CAE"/>
    <w:rsid w:val="00326F90"/>
    <w:rsid w:val="00577461"/>
    <w:rsid w:val="00AA1D8D"/>
    <w:rsid w:val="00B47730"/>
    <w:rsid w:val="00CB0664"/>
    <w:rsid w:val="00DE1E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4F31DF"/>
  <w14:defaultImageDpi w14:val="300"/>
  <w15:docId w15:val="{68FA49F9-6A24-443D-84EA-0F27D39C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ramadhani 2022ramadhani</cp:lastModifiedBy>
  <cp:revision>2</cp:revision>
  <dcterms:created xsi:type="dcterms:W3CDTF">2013-12-23T23:15:00Z</dcterms:created>
  <dcterms:modified xsi:type="dcterms:W3CDTF">2025-01-12T06:26:00Z</dcterms:modified>
  <cp:category/>
</cp:coreProperties>
</file>