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8F79" w14:textId="669AF8F1" w:rsidR="00A828EE" w:rsidRDefault="00000000" w:rsidP="00B53181">
      <w:pPr>
        <w:pStyle w:val="Heading1"/>
      </w:pPr>
      <w:r>
        <w:t>LAPORAN PENGGUNAAN DANA</w:t>
      </w:r>
    </w:p>
    <w:tbl>
      <w:tblPr>
        <w:tblStyle w:val="TableGrid"/>
        <w:tblW w:w="11306" w:type="dxa"/>
        <w:tblInd w:w="-1026" w:type="dxa"/>
        <w:tblLook w:val="04A0" w:firstRow="1" w:lastRow="0" w:firstColumn="1" w:lastColumn="0" w:noHBand="0" w:noVBand="1"/>
      </w:tblPr>
      <w:tblGrid>
        <w:gridCol w:w="1418"/>
        <w:gridCol w:w="2126"/>
        <w:gridCol w:w="1843"/>
        <w:gridCol w:w="1984"/>
        <w:gridCol w:w="1701"/>
        <w:gridCol w:w="2234"/>
      </w:tblGrid>
      <w:tr w:rsidR="00B53181" w14:paraId="6B879659" w14:textId="6B2E2A5B" w:rsidTr="00B53181">
        <w:tc>
          <w:tcPr>
            <w:tcW w:w="1418" w:type="dxa"/>
          </w:tcPr>
          <w:p w14:paraId="613FE49B" w14:textId="77777777" w:rsidR="00B53181" w:rsidRDefault="00B53181">
            <w:r>
              <w:t>No</w:t>
            </w:r>
          </w:p>
        </w:tc>
        <w:tc>
          <w:tcPr>
            <w:tcW w:w="2126" w:type="dxa"/>
          </w:tcPr>
          <w:p w14:paraId="6B31EB5E" w14:textId="77777777" w:rsidR="00B53181" w:rsidRDefault="00B53181">
            <w:r>
              <w:t>Item</w:t>
            </w:r>
          </w:p>
        </w:tc>
        <w:tc>
          <w:tcPr>
            <w:tcW w:w="1843" w:type="dxa"/>
          </w:tcPr>
          <w:p w14:paraId="751F65EA" w14:textId="77777777" w:rsidR="00B53181" w:rsidRDefault="00B53181">
            <w:r>
              <w:t>Jumlah Unit</w:t>
            </w:r>
          </w:p>
        </w:tc>
        <w:tc>
          <w:tcPr>
            <w:tcW w:w="1984" w:type="dxa"/>
          </w:tcPr>
          <w:p w14:paraId="5095AA15" w14:textId="77777777" w:rsidR="00B53181" w:rsidRDefault="00B53181">
            <w:r>
              <w:t>Harga per Unit</w:t>
            </w:r>
          </w:p>
        </w:tc>
        <w:tc>
          <w:tcPr>
            <w:tcW w:w="1701" w:type="dxa"/>
          </w:tcPr>
          <w:p w14:paraId="18AACD02" w14:textId="77777777" w:rsidR="00B53181" w:rsidRDefault="00B53181">
            <w:r>
              <w:t>Total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auto" w:fill="auto"/>
          </w:tcPr>
          <w:p w14:paraId="651BD945" w14:textId="4FBECA79" w:rsidR="00B53181" w:rsidRDefault="00B53181">
            <w:r>
              <w:t>Bukti transfer/nota</w:t>
            </w:r>
          </w:p>
        </w:tc>
      </w:tr>
      <w:tr w:rsidR="00B53181" w14:paraId="33B4F1C7" w14:textId="786B21C7" w:rsidTr="00B53181">
        <w:tc>
          <w:tcPr>
            <w:tcW w:w="1418" w:type="dxa"/>
          </w:tcPr>
          <w:p w14:paraId="4B9FBF41" w14:textId="77777777" w:rsidR="00B53181" w:rsidRDefault="00B53181">
            <w:r>
              <w:t>1</w:t>
            </w:r>
          </w:p>
        </w:tc>
        <w:tc>
          <w:tcPr>
            <w:tcW w:w="2126" w:type="dxa"/>
          </w:tcPr>
          <w:p w14:paraId="4A79023F" w14:textId="77777777" w:rsidR="00B53181" w:rsidRDefault="00B53181">
            <w:r>
              <w:t>[Nama Item]</w:t>
            </w:r>
          </w:p>
        </w:tc>
        <w:tc>
          <w:tcPr>
            <w:tcW w:w="1843" w:type="dxa"/>
          </w:tcPr>
          <w:p w14:paraId="1F57F85D" w14:textId="77777777" w:rsidR="00B53181" w:rsidRDefault="00B53181">
            <w:r>
              <w:t>[Jumlah Unit]</w:t>
            </w:r>
          </w:p>
        </w:tc>
        <w:tc>
          <w:tcPr>
            <w:tcW w:w="1984" w:type="dxa"/>
          </w:tcPr>
          <w:p w14:paraId="0CDFDA96" w14:textId="77777777" w:rsidR="00B53181" w:rsidRDefault="00B53181">
            <w:r>
              <w:t>[Harga/Unit]</w:t>
            </w:r>
          </w:p>
        </w:tc>
        <w:tc>
          <w:tcPr>
            <w:tcW w:w="1701" w:type="dxa"/>
          </w:tcPr>
          <w:p w14:paraId="02D154F5" w14:textId="77777777" w:rsidR="00B53181" w:rsidRDefault="00B53181">
            <w:r>
              <w:t>[Total Harga]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auto" w:fill="auto"/>
          </w:tcPr>
          <w:p w14:paraId="40FBB6D8" w14:textId="77777777" w:rsidR="00B53181" w:rsidRDefault="00B53181"/>
        </w:tc>
      </w:tr>
      <w:tr w:rsidR="00B53181" w14:paraId="3E9C8F56" w14:textId="13A25782" w:rsidTr="00B53181">
        <w:tc>
          <w:tcPr>
            <w:tcW w:w="1418" w:type="dxa"/>
          </w:tcPr>
          <w:p w14:paraId="3FAC30AB" w14:textId="77777777" w:rsidR="00B53181" w:rsidRDefault="00B53181">
            <w:r>
              <w:t>2</w:t>
            </w:r>
          </w:p>
        </w:tc>
        <w:tc>
          <w:tcPr>
            <w:tcW w:w="2126" w:type="dxa"/>
          </w:tcPr>
          <w:p w14:paraId="4BD3E4A4" w14:textId="77777777" w:rsidR="00B53181" w:rsidRDefault="00B53181">
            <w:r>
              <w:t>[Nama Item]</w:t>
            </w:r>
          </w:p>
        </w:tc>
        <w:tc>
          <w:tcPr>
            <w:tcW w:w="1843" w:type="dxa"/>
          </w:tcPr>
          <w:p w14:paraId="1AF73D39" w14:textId="77777777" w:rsidR="00B53181" w:rsidRDefault="00B53181">
            <w:r>
              <w:t>[Jumlah Unit]</w:t>
            </w:r>
          </w:p>
        </w:tc>
        <w:tc>
          <w:tcPr>
            <w:tcW w:w="1984" w:type="dxa"/>
          </w:tcPr>
          <w:p w14:paraId="19F47ECA" w14:textId="77777777" w:rsidR="00B53181" w:rsidRDefault="00B53181">
            <w:r>
              <w:t>[Harga/Unit]</w:t>
            </w:r>
          </w:p>
        </w:tc>
        <w:tc>
          <w:tcPr>
            <w:tcW w:w="1701" w:type="dxa"/>
          </w:tcPr>
          <w:p w14:paraId="53B0BF02" w14:textId="77777777" w:rsidR="00B53181" w:rsidRDefault="00B53181">
            <w:r>
              <w:t>[Total Harga]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auto" w:fill="auto"/>
          </w:tcPr>
          <w:p w14:paraId="5603E44D" w14:textId="77777777" w:rsidR="00B53181" w:rsidRDefault="00B53181"/>
        </w:tc>
      </w:tr>
      <w:tr w:rsidR="00B53181" w14:paraId="0275134E" w14:textId="6E5A4226" w:rsidTr="00B53181">
        <w:tc>
          <w:tcPr>
            <w:tcW w:w="1418" w:type="dxa"/>
          </w:tcPr>
          <w:p w14:paraId="1733A764" w14:textId="77777777" w:rsidR="00B53181" w:rsidRDefault="00B53181">
            <w:r>
              <w:t>3</w:t>
            </w:r>
          </w:p>
        </w:tc>
        <w:tc>
          <w:tcPr>
            <w:tcW w:w="2126" w:type="dxa"/>
          </w:tcPr>
          <w:p w14:paraId="33A9764E" w14:textId="77777777" w:rsidR="00B53181" w:rsidRDefault="00B53181">
            <w:r>
              <w:t>[Nama Item]</w:t>
            </w:r>
          </w:p>
        </w:tc>
        <w:tc>
          <w:tcPr>
            <w:tcW w:w="1843" w:type="dxa"/>
          </w:tcPr>
          <w:p w14:paraId="072C530D" w14:textId="77777777" w:rsidR="00B53181" w:rsidRDefault="00B53181">
            <w:r>
              <w:t>[Jumlah Unit]</w:t>
            </w:r>
          </w:p>
        </w:tc>
        <w:tc>
          <w:tcPr>
            <w:tcW w:w="1984" w:type="dxa"/>
          </w:tcPr>
          <w:p w14:paraId="4A7ABC7D" w14:textId="77777777" w:rsidR="00B53181" w:rsidRDefault="00B53181">
            <w:r>
              <w:t>[Harga/Unit]</w:t>
            </w:r>
          </w:p>
        </w:tc>
        <w:tc>
          <w:tcPr>
            <w:tcW w:w="1701" w:type="dxa"/>
          </w:tcPr>
          <w:p w14:paraId="619DEC0A" w14:textId="77777777" w:rsidR="00B53181" w:rsidRDefault="00B53181">
            <w:r>
              <w:t>[Total Harga]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shd w:val="clear" w:color="auto" w:fill="auto"/>
          </w:tcPr>
          <w:p w14:paraId="17A8A664" w14:textId="77777777" w:rsidR="00B53181" w:rsidRDefault="00B53181"/>
        </w:tc>
      </w:tr>
    </w:tbl>
    <w:p w14:paraId="3EC6F6EB" w14:textId="54EEE0AD" w:rsidR="00A828EE" w:rsidRDefault="00A828EE"/>
    <w:sectPr w:rsidR="00A82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663151">
    <w:abstractNumId w:val="8"/>
  </w:num>
  <w:num w:numId="2" w16cid:durableId="1885023922">
    <w:abstractNumId w:val="6"/>
  </w:num>
  <w:num w:numId="3" w16cid:durableId="709918172">
    <w:abstractNumId w:val="5"/>
  </w:num>
  <w:num w:numId="4" w16cid:durableId="1753088070">
    <w:abstractNumId w:val="4"/>
  </w:num>
  <w:num w:numId="5" w16cid:durableId="299389151">
    <w:abstractNumId w:val="7"/>
  </w:num>
  <w:num w:numId="6" w16cid:durableId="1922714806">
    <w:abstractNumId w:val="3"/>
  </w:num>
  <w:num w:numId="7" w16cid:durableId="37634153">
    <w:abstractNumId w:val="2"/>
  </w:num>
  <w:num w:numId="8" w16cid:durableId="1664815614">
    <w:abstractNumId w:val="1"/>
  </w:num>
  <w:num w:numId="9" w16cid:durableId="101642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CAE"/>
    <w:rsid w:val="00326F90"/>
    <w:rsid w:val="00A828EE"/>
    <w:rsid w:val="00AA1D8D"/>
    <w:rsid w:val="00B47730"/>
    <w:rsid w:val="00B531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2A8EF5"/>
  <w14:defaultImageDpi w14:val="300"/>
  <w15:docId w15:val="{68FA49F9-6A24-443D-84EA-0F27D39C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ramadhani 2022ramadhani</cp:lastModifiedBy>
  <cp:revision>2</cp:revision>
  <dcterms:created xsi:type="dcterms:W3CDTF">2013-12-23T23:15:00Z</dcterms:created>
  <dcterms:modified xsi:type="dcterms:W3CDTF">2025-01-12T06:31:00Z</dcterms:modified>
  <cp:category/>
</cp:coreProperties>
</file>